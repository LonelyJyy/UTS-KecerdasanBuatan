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CA1B" w14:textId="77777777" w:rsidR="00674CA6" w:rsidRPr="00823E32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23E32">
        <w:rPr>
          <w:rFonts w:ascii="Times New Roman" w:hAnsi="Times New Roman" w:cs="Times New Roman"/>
          <w:color w:val="auto"/>
        </w:rPr>
        <w:t>Review Jurnal / Artikel AI</w:t>
      </w:r>
    </w:p>
    <w:p w14:paraId="1CED43AE" w14:textId="77777777" w:rsidR="00674CA6" w:rsidRPr="00823E3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23E32">
        <w:rPr>
          <w:rFonts w:ascii="Times New Roman" w:hAnsi="Times New Roman" w:cs="Times New Roman"/>
          <w:color w:val="auto"/>
          <w:sz w:val="24"/>
          <w:szCs w:val="24"/>
        </w:rPr>
        <w:t>a. Ringkasan: Tujuan, Metode AI yang Digunakan, dan Manfaatnya</w:t>
      </w:r>
    </w:p>
    <w:p w14:paraId="554A23D4" w14:textId="743231D0" w:rsidR="00674CA6" w:rsidRPr="00823E32" w:rsidRDefault="00000000">
      <w:pPr>
        <w:rPr>
          <w:rFonts w:ascii="Times New Roman" w:hAnsi="Times New Roman" w:cs="Times New Roman"/>
          <w:sz w:val="24"/>
          <w:szCs w:val="24"/>
        </w:rPr>
      </w:pPr>
      <w:r w:rsidRPr="00823E32">
        <w:rPr>
          <w:rFonts w:ascii="Times New Roman" w:hAnsi="Times New Roman" w:cs="Times New Roman"/>
          <w:sz w:val="24"/>
          <w:szCs w:val="24"/>
        </w:rPr>
        <w:t>- Tujuan: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Jurnal ini bertujuan untuk mengetahui bagaimana penggunaan Artificial Intelligence (AI) bisa membantu mahasiswa belajar lebih efektif.</w:t>
      </w:r>
      <w:r w:rsidRPr="00823E32">
        <w:rPr>
          <w:rFonts w:ascii="Times New Roman" w:hAnsi="Times New Roman" w:cs="Times New Roman"/>
          <w:sz w:val="24"/>
          <w:szCs w:val="24"/>
        </w:rPr>
        <w:br/>
      </w:r>
      <w:r w:rsidRPr="00823E32">
        <w:rPr>
          <w:rFonts w:ascii="Times New Roman" w:hAnsi="Times New Roman" w:cs="Times New Roman"/>
          <w:sz w:val="24"/>
          <w:szCs w:val="24"/>
        </w:rPr>
        <w:br/>
        <w:t>- Metode AI yang Digunakan: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Jurnal ini menggunakan metode membaca banyak jurnal (literature review) untuk mencari tahu cara AI digunakan. Secara umum, AI membantu dalam: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Menyesuaikan materi belajar sesuai kebutuhan mahasiswa,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dan </w:t>
      </w:r>
      <w:r w:rsidR="00823E32">
        <w:rPr>
          <w:rFonts w:ascii="Times New Roman" w:hAnsi="Times New Roman" w:cs="Times New Roman"/>
          <w:sz w:val="24"/>
          <w:szCs w:val="24"/>
        </w:rPr>
        <w:t>feedback</w:t>
      </w:r>
      <w:r w:rsidRPr="0082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>,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akses cepat ke materi belajar,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Membuat belajar lebih semangat dan mudah dipahami.</w:t>
      </w:r>
      <w:r w:rsidRPr="00823E32">
        <w:rPr>
          <w:rFonts w:ascii="Times New Roman" w:hAnsi="Times New Roman" w:cs="Times New Roman"/>
          <w:sz w:val="24"/>
          <w:szCs w:val="24"/>
        </w:rPr>
        <w:br/>
      </w:r>
      <w:r w:rsidRPr="00823E32">
        <w:rPr>
          <w:rFonts w:ascii="Times New Roman" w:hAnsi="Times New Roman" w:cs="Times New Roman"/>
          <w:sz w:val="24"/>
          <w:szCs w:val="24"/>
        </w:rPr>
        <w:br/>
        <w:t>- Manfaat AI dalam Pembelajaran: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Membantu mahasiswa memahami pelajaran lebih cepat.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Membuat belajar lebih praktis dan hemat waktu.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Memberikan pengalaman belajar yang sesuai dengan kebutuhan masing-masing mahasiswa.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Menambah rasa percaya diri mahasiswa.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Mengurangi rasa cemas saat belajar.</w:t>
      </w:r>
    </w:p>
    <w:p w14:paraId="184D7002" w14:textId="77777777" w:rsidR="00674CA6" w:rsidRPr="00823E3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23E32">
        <w:rPr>
          <w:rFonts w:ascii="Times New Roman" w:hAnsi="Times New Roman" w:cs="Times New Roman"/>
          <w:color w:val="auto"/>
          <w:sz w:val="24"/>
          <w:szCs w:val="24"/>
        </w:rPr>
        <w:t>b. Ide Pengembangan Lanjutan</w:t>
      </w:r>
    </w:p>
    <w:p w14:paraId="6DCEB718" w14:textId="77777777" w:rsidR="00674CA6" w:rsidRPr="00823E32" w:rsidRDefault="00000000">
      <w:pPr>
        <w:rPr>
          <w:rFonts w:ascii="Times New Roman" w:hAnsi="Times New Roman" w:cs="Times New Roman"/>
          <w:sz w:val="24"/>
          <w:szCs w:val="24"/>
        </w:rPr>
      </w:pPr>
      <w:r w:rsidRPr="00823E32">
        <w:rPr>
          <w:rFonts w:ascii="Times New Roman" w:hAnsi="Times New Roman" w:cs="Times New Roman"/>
          <w:sz w:val="24"/>
          <w:szCs w:val="24"/>
        </w:rPr>
        <w:t>Kalau saya membuat penelitian ini lebih lanjut, saya akan:</w:t>
      </w:r>
      <w:r w:rsidRPr="00823E32">
        <w:rPr>
          <w:rFonts w:ascii="Times New Roman" w:hAnsi="Times New Roman" w:cs="Times New Roman"/>
          <w:sz w:val="24"/>
          <w:szCs w:val="24"/>
        </w:rPr>
        <w:br/>
        <w:t>- Melakukan percobaan langsung, misalnya membandingkan hasil belajar mahasiswa yang memakai AI dan yang tidak.</w:t>
      </w:r>
      <w:r w:rsidRPr="00823E32">
        <w:rPr>
          <w:rFonts w:ascii="Times New Roman" w:hAnsi="Times New Roman" w:cs="Times New Roman"/>
          <w:sz w:val="24"/>
          <w:szCs w:val="24"/>
        </w:rPr>
        <w:br/>
        <w:t>- Membuat AI yang lebih pintar, seperti chatbot yang bisa menyesuaikan cara belajar sesuai gaya masing-masing mahasiswa.</w:t>
      </w:r>
      <w:r w:rsidRPr="00823E32">
        <w:rPr>
          <w:rFonts w:ascii="Times New Roman" w:hAnsi="Times New Roman" w:cs="Times New Roman"/>
          <w:sz w:val="24"/>
          <w:szCs w:val="24"/>
        </w:rPr>
        <w:br/>
        <w:t>- Menambahkan fitur keamanan data agar informasi pribadi mahasiswa tetap aman.</w:t>
      </w:r>
    </w:p>
    <w:p w14:paraId="2E5300AA" w14:textId="77777777" w:rsidR="00674CA6" w:rsidRPr="00823E3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823E32">
        <w:rPr>
          <w:rFonts w:ascii="Times New Roman" w:hAnsi="Times New Roman" w:cs="Times New Roman"/>
          <w:color w:val="auto"/>
          <w:sz w:val="24"/>
          <w:szCs w:val="24"/>
        </w:rPr>
        <w:t>c. Ide Aplikasi Serupa untuk Lingkungan Sekitar</w:t>
      </w:r>
    </w:p>
    <w:p w14:paraId="414D57CB" w14:textId="24E03099" w:rsidR="00674CA6" w:rsidRPr="00823E32" w:rsidRDefault="00000000">
      <w:pPr>
        <w:rPr>
          <w:rFonts w:ascii="Times New Roman" w:hAnsi="Times New Roman" w:cs="Times New Roman"/>
          <w:sz w:val="24"/>
          <w:szCs w:val="24"/>
        </w:rPr>
      </w:pPr>
      <w:r w:rsidRPr="00823E32">
        <w:rPr>
          <w:rFonts w:ascii="Times New Roman" w:hAnsi="Times New Roman" w:cs="Times New Roman"/>
          <w:sz w:val="24"/>
          <w:szCs w:val="24"/>
        </w:rPr>
        <w:t xml:space="preserve">Saya punya ide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823E32">
        <w:rPr>
          <w:rFonts w:ascii="Times New Roman" w:hAnsi="Times New Roman" w:cs="Times New Roman"/>
          <w:sz w:val="24"/>
          <w:szCs w:val="24"/>
        </w:rPr>
        <w:t>AskME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>: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823E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3E32">
        <w:rPr>
          <w:rFonts w:ascii="Times New Roman" w:hAnsi="Times New Roman" w:cs="Times New Roman"/>
          <w:sz w:val="24"/>
          <w:szCs w:val="24"/>
        </w:rPr>
        <w:t xml:space="preserve"> belajar yang memakai AI untuk membantu mahasiswa dan pelajar.</w:t>
      </w:r>
      <w:r w:rsidRPr="00823E32">
        <w:rPr>
          <w:rFonts w:ascii="Times New Roman" w:hAnsi="Times New Roman" w:cs="Times New Roman"/>
          <w:sz w:val="24"/>
          <w:szCs w:val="24"/>
        </w:rPr>
        <w:br/>
        <w:t>- Fitur yang ada: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Menyesuaikan pelajaran sesuai jurusan atau sekolah pengguna.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Bisa bertanya langsung ke AI tentang materi yang sulit.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Ada pengingat belajar supaya tidak malas.</w:t>
      </w:r>
      <w:r w:rsidRPr="00823E32">
        <w:rPr>
          <w:rFonts w:ascii="Times New Roman" w:hAnsi="Times New Roman" w:cs="Times New Roman"/>
          <w:sz w:val="24"/>
          <w:szCs w:val="24"/>
        </w:rPr>
        <w:br/>
        <w:t xml:space="preserve">  - Data pengguna aman dan disimpan di server lokal.</w:t>
      </w:r>
      <w:r w:rsidRPr="00823E32">
        <w:rPr>
          <w:rFonts w:ascii="Times New Roman" w:hAnsi="Times New Roman" w:cs="Times New Roman"/>
          <w:sz w:val="24"/>
          <w:szCs w:val="24"/>
        </w:rPr>
        <w:br/>
        <w:t>- Manfaatnya: Membantu pelajar dan mahasiswa belajar lebih mudah dan menyenangkan.</w:t>
      </w:r>
    </w:p>
    <w:sectPr w:rsidR="00674CA6" w:rsidRPr="00823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6992912">
    <w:abstractNumId w:val="8"/>
  </w:num>
  <w:num w:numId="2" w16cid:durableId="2117361745">
    <w:abstractNumId w:val="6"/>
  </w:num>
  <w:num w:numId="3" w16cid:durableId="1491142145">
    <w:abstractNumId w:val="5"/>
  </w:num>
  <w:num w:numId="4" w16cid:durableId="1574201430">
    <w:abstractNumId w:val="4"/>
  </w:num>
  <w:num w:numId="5" w16cid:durableId="379595439">
    <w:abstractNumId w:val="7"/>
  </w:num>
  <w:num w:numId="6" w16cid:durableId="1520269197">
    <w:abstractNumId w:val="3"/>
  </w:num>
  <w:num w:numId="7" w16cid:durableId="700478307">
    <w:abstractNumId w:val="2"/>
  </w:num>
  <w:num w:numId="8" w16cid:durableId="1272906245">
    <w:abstractNumId w:val="1"/>
  </w:num>
  <w:num w:numId="9" w16cid:durableId="117796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4CA6"/>
    <w:rsid w:val="00823E32"/>
    <w:rsid w:val="00AA1D8D"/>
    <w:rsid w:val="00B47730"/>
    <w:rsid w:val="00CB0664"/>
    <w:rsid w:val="00E26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73A46"/>
  <w14:defaultImageDpi w14:val="300"/>
  <w15:docId w15:val="{499573D6-D145-4C87-B982-22361447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Fadhlian Nur Fajri</cp:lastModifiedBy>
  <cp:revision>2</cp:revision>
  <dcterms:created xsi:type="dcterms:W3CDTF">2025-04-28T22:17:00Z</dcterms:created>
  <dcterms:modified xsi:type="dcterms:W3CDTF">2025-04-28T22:17:00Z</dcterms:modified>
  <cp:category/>
</cp:coreProperties>
</file>